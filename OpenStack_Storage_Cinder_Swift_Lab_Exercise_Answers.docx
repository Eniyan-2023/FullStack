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63E1421D" w14:paraId="518DD442" wp14:textId="77777777" wp14:noSpellErr="1">
      <w:pPr>
        <w:pStyle w:val="Title"/>
      </w:pPr>
      <w:r w:rsidR="63E1421D">
        <w:rPr/>
        <w:t>OpenStack Lab Exercise Answers - Storage (Cinder and Swift)</w:t>
      </w:r>
    </w:p>
    <w:p xmlns:wp14="http://schemas.microsoft.com/office/word/2010/wordml" w14:paraId="77F342E6" wp14:textId="77777777">
      <w:pPr>
        <w:pStyle w:val="Heading1"/>
      </w:pPr>
      <w:r>
        <w:t>Q1: Attach a Cinder volume to a running instance. After attaching, format the volume and mount it within the instance. What is the role of block storage in OpenStack?</w:t>
      </w:r>
    </w:p>
    <w:p xmlns:wp14="http://schemas.microsoft.com/office/word/2010/wordml" w14:paraId="686251A0" wp14:textId="77777777" wp14:noSpellErr="1">
      <w:pPr/>
      <w:r>
        <w:br/>
      </w:r>
      <w:r w:rsidR="63E1421D">
        <w:rPr/>
        <w:t>Steps to Attach, Format, and Mount a Cinder Volume:</w:t>
      </w:r>
      <w:r>
        <w:br/>
      </w:r>
      <w:r>
        <w:br/>
      </w:r>
      <w:r w:rsidR="63E1421D">
        <w:rPr/>
        <w:t xml:space="preserve">1. **Create a Cinder </w:t>
      </w:r>
      <w:r w:rsidR="63E1421D">
        <w:rPr/>
        <w:t>Volume:*</w:t>
      </w:r>
      <w:r w:rsidR="63E1421D">
        <w:rPr/>
        <w:t>*</w:t>
      </w:r>
      <w:r>
        <w:br/>
      </w:r>
      <w:r w:rsidR="63E1421D">
        <w:rPr/>
        <w:t xml:space="preserve">   - In Horizon, go to the **"Volumes"** section under **"Project"** and create a new volume by selecting **"Create Volume"**. </w:t>
      </w:r>
      <w:r>
        <w:br/>
      </w:r>
      <w:r w:rsidR="63E1421D">
        <w:rPr/>
        <w:t xml:space="preserve">   - Specify the size, name, and type of the volume.</w:t>
      </w:r>
      <w:r>
        <w:br/>
      </w:r>
      <w:r w:rsidR="63E1421D">
        <w:rPr/>
        <w:t xml:space="preserve">   - In CLI, use the following command to create a new volume: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  </w:t>
      </w:r>
      <w:r w:rsidR="63E1421D">
        <w:rPr/>
        <w:t>openstack</w:t>
      </w:r>
      <w:r w:rsidR="63E1421D">
        <w:rPr/>
        <w:t xml:space="preserve"> volume create --size &lt;</w:t>
      </w:r>
      <w:r w:rsidR="63E1421D">
        <w:rPr/>
        <w:t>size_in_gb</w:t>
      </w:r>
      <w:r w:rsidR="63E1421D">
        <w:rPr/>
        <w:t>&gt; &lt;</w:t>
      </w:r>
      <w:r w:rsidR="63E1421D">
        <w:rPr/>
        <w:t>volume_name</w:t>
      </w:r>
      <w:r w:rsidR="63E1421D">
        <w:rPr/>
        <w:t>&gt;</w:t>
      </w:r>
      <w:r>
        <w:br/>
      </w:r>
      <w:r w:rsidR="63E1421D">
        <w:rPr/>
        <w:t xml:space="preserve">     ```</w:t>
      </w:r>
      <w:r>
        <w:br/>
      </w:r>
      <w:r>
        <w:br/>
      </w:r>
      <w:r w:rsidR="63E1421D">
        <w:rPr/>
        <w:t xml:space="preserve">2. **Attach the Volume to a Running </w:t>
      </w:r>
      <w:r w:rsidR="63E1421D">
        <w:rPr/>
        <w:t>Instance:*</w:t>
      </w:r>
      <w:r w:rsidR="63E1421D">
        <w:rPr/>
        <w:t>*</w:t>
      </w:r>
      <w:r>
        <w:br/>
      </w:r>
      <w:r w:rsidR="63E1421D">
        <w:rPr/>
        <w:t xml:space="preserve">   - In Horizon, under the **"Volumes"** section, select the newly created volume and click **"Manage Attachments"** to attach it to a running instance.</w:t>
      </w:r>
      <w:r>
        <w:br/>
      </w:r>
      <w:r w:rsidR="63E1421D">
        <w:rPr/>
        <w:t xml:space="preserve">   - In CLI, use: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  </w:t>
      </w:r>
      <w:r w:rsidR="63E1421D">
        <w:rPr/>
        <w:t>openstack</w:t>
      </w:r>
      <w:r w:rsidR="63E1421D">
        <w:rPr/>
        <w:t xml:space="preserve"> server add volume &lt;</w:t>
      </w:r>
      <w:r w:rsidR="63E1421D">
        <w:rPr/>
        <w:t>instance_id</w:t>
      </w:r>
      <w:r w:rsidR="63E1421D">
        <w:rPr/>
        <w:t>&gt; &lt;</w:t>
      </w:r>
      <w:r w:rsidR="63E1421D">
        <w:rPr/>
        <w:t>volume_id</w:t>
      </w:r>
      <w:r w:rsidR="63E1421D">
        <w:rPr/>
        <w:t>&gt;</w:t>
      </w:r>
      <w:r>
        <w:br/>
      </w:r>
      <w:r w:rsidR="63E1421D">
        <w:rPr/>
        <w:t xml:space="preserve">     ```</w:t>
      </w:r>
      <w:r>
        <w:br/>
      </w:r>
      <w:r>
        <w:br/>
      </w:r>
      <w:r w:rsidR="63E1421D">
        <w:rPr/>
        <w:t xml:space="preserve">3. **Connect to the Instance via </w:t>
      </w:r>
      <w:r w:rsidR="63E1421D">
        <w:rPr/>
        <w:t>SSH:*</w:t>
      </w:r>
      <w:r w:rsidR="63E1421D">
        <w:rPr/>
        <w:t>*</w:t>
      </w:r>
      <w:r>
        <w:br/>
      </w:r>
      <w:r w:rsidR="63E1421D">
        <w:rPr/>
        <w:t xml:space="preserve">   - SSH into the instance using the associated key pair and floating IP.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  ssh -</w:t>
      </w:r>
      <w:r w:rsidR="63E1421D">
        <w:rPr/>
        <w:t>i</w:t>
      </w:r>
      <w:r w:rsidR="63E1421D">
        <w:rPr/>
        <w:t xml:space="preserve"> &lt;</w:t>
      </w:r>
      <w:r w:rsidR="63E1421D">
        <w:rPr/>
        <w:t>key.pem</w:t>
      </w:r>
      <w:r w:rsidR="63E1421D">
        <w:rPr/>
        <w:t>&gt; &lt;user&gt;@&lt;floating_ip&gt;</w:t>
      </w:r>
      <w:r>
        <w:br/>
      </w:r>
      <w:r w:rsidR="63E1421D">
        <w:rPr/>
        <w:t xml:space="preserve">     ```</w:t>
      </w:r>
      <w:r>
        <w:br/>
      </w:r>
      <w:r>
        <w:br/>
      </w:r>
      <w:r w:rsidR="63E1421D">
        <w:rPr/>
        <w:t xml:space="preserve">4. **List Attached </w:t>
      </w:r>
      <w:r w:rsidR="63E1421D">
        <w:rPr/>
        <w:t>Devices:*</w:t>
      </w:r>
      <w:r w:rsidR="63E1421D">
        <w:rPr/>
        <w:t>*</w:t>
      </w:r>
      <w:r>
        <w:br/>
      </w:r>
      <w:r w:rsidR="63E1421D">
        <w:rPr/>
        <w:t xml:space="preserve">   - Once logged in, verify that the volume is attached by running the following command to list block devices: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  lsblk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- The new volume should appear as an unformatted block device (e.g., `/dev/</w:t>
      </w:r>
      <w:r w:rsidR="63E1421D">
        <w:rPr/>
        <w:t>vdb</w:t>
      </w:r>
      <w:r w:rsidR="63E1421D">
        <w:rPr/>
        <w:t>`).</w:t>
      </w:r>
      <w:r>
        <w:br/>
      </w:r>
      <w:r>
        <w:br/>
      </w:r>
      <w:r w:rsidR="63E1421D">
        <w:rPr/>
        <w:t xml:space="preserve">5. **Format the </w:t>
      </w:r>
      <w:r w:rsidR="63E1421D">
        <w:rPr/>
        <w:t>Volume:*</w:t>
      </w:r>
      <w:r w:rsidR="63E1421D">
        <w:rPr/>
        <w:t>*</w:t>
      </w:r>
      <w:r>
        <w:br/>
      </w:r>
      <w:r w:rsidR="63E1421D">
        <w:rPr/>
        <w:t xml:space="preserve">   - Format the volume with a file system (e.g., ext4):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  </w:t>
      </w:r>
      <w:r w:rsidR="63E1421D">
        <w:rPr/>
        <w:t>sudo</w:t>
      </w:r>
      <w:r w:rsidR="63E1421D">
        <w:rPr/>
        <w:t xml:space="preserve"> </w:t>
      </w:r>
      <w:r w:rsidR="63E1421D">
        <w:rPr/>
        <w:t>mkfs.ext</w:t>
      </w:r>
      <w:r w:rsidR="63E1421D">
        <w:rPr/>
        <w:t>4 /dev/vdb</w:t>
      </w:r>
      <w:r>
        <w:br/>
      </w:r>
      <w:r w:rsidR="63E1421D">
        <w:rPr/>
        <w:t xml:space="preserve">     ```</w:t>
      </w:r>
      <w:r>
        <w:br/>
      </w:r>
      <w:r>
        <w:br/>
      </w:r>
      <w:r w:rsidR="63E1421D">
        <w:rPr/>
        <w:t xml:space="preserve">6. **Mount the </w:t>
      </w:r>
      <w:r w:rsidR="63E1421D">
        <w:rPr/>
        <w:t>Volume:*</w:t>
      </w:r>
      <w:r w:rsidR="63E1421D">
        <w:rPr/>
        <w:t>*</w:t>
      </w:r>
      <w:r>
        <w:br/>
      </w:r>
      <w:r w:rsidR="63E1421D">
        <w:rPr/>
        <w:t xml:space="preserve">   - Create a directory to mount the volume: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  </w:t>
      </w:r>
      <w:r w:rsidR="63E1421D">
        <w:rPr/>
        <w:t>sudo</w:t>
      </w:r>
      <w:r w:rsidR="63E1421D">
        <w:rPr/>
        <w:t xml:space="preserve"> </w:t>
      </w:r>
      <w:r w:rsidR="63E1421D">
        <w:rPr/>
        <w:t>mkdir</w:t>
      </w:r>
      <w:r w:rsidR="63E1421D">
        <w:rPr/>
        <w:t xml:space="preserve"> /</w:t>
      </w:r>
      <w:r w:rsidR="63E1421D">
        <w:rPr/>
        <w:t>mnt</w:t>
      </w:r>
      <w:r w:rsidR="63E1421D">
        <w:rPr/>
        <w:t>/myvolume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- Mount the volume to the directory: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  </w:t>
      </w:r>
      <w:r w:rsidR="63E1421D">
        <w:rPr/>
        <w:t>sudo</w:t>
      </w:r>
      <w:r w:rsidR="63E1421D">
        <w:rPr/>
        <w:t xml:space="preserve"> mount /dev/</w:t>
      </w:r>
      <w:r w:rsidR="63E1421D">
        <w:rPr/>
        <w:t>vdb</w:t>
      </w:r>
      <w:r w:rsidR="63E1421D">
        <w:rPr/>
        <w:t xml:space="preserve"> /</w:t>
      </w:r>
      <w:r w:rsidR="63E1421D">
        <w:rPr/>
        <w:t>mnt</w:t>
      </w:r>
      <w:r w:rsidR="63E1421D">
        <w:rPr/>
        <w:t>/myvolume</w:t>
      </w:r>
      <w:r>
        <w:br/>
      </w:r>
      <w:r w:rsidR="63E1421D">
        <w:rPr/>
        <w:t xml:space="preserve">     ```</w:t>
      </w:r>
      <w:r>
        <w:br/>
      </w:r>
      <w:r>
        <w:br/>
      </w:r>
      <w:r w:rsidR="63E1421D">
        <w:rPr/>
        <w:t xml:space="preserve">7. **Verify the </w:t>
      </w:r>
      <w:r w:rsidR="63E1421D">
        <w:rPr/>
        <w:t>Mount:*</w:t>
      </w:r>
      <w:r w:rsidR="63E1421D">
        <w:rPr/>
        <w:t>*</w:t>
      </w:r>
      <w:r>
        <w:br/>
      </w:r>
      <w:r w:rsidR="63E1421D">
        <w:rPr/>
        <w:t xml:space="preserve">   - Check if the volume is mounted correctly:</w:t>
      </w:r>
      <w:r>
        <w:br/>
      </w:r>
      <w:r w:rsidR="63E1421D">
        <w:rPr/>
        <w:t xml:space="preserve">     ```</w:t>
      </w:r>
      <w:r>
        <w:br/>
      </w:r>
      <w:r w:rsidR="63E1421D">
        <w:rPr/>
        <w:t xml:space="preserve">     </w:t>
      </w:r>
      <w:r w:rsidR="63E1421D">
        <w:rPr/>
        <w:t>df</w:t>
      </w:r>
      <w:r w:rsidR="63E1421D">
        <w:rPr/>
        <w:t xml:space="preserve"> -h</w:t>
      </w:r>
      <w:r>
        <w:br/>
      </w:r>
      <w:r w:rsidR="63E1421D">
        <w:rPr/>
        <w:t xml:space="preserve">     ```</w:t>
      </w:r>
      <w:r>
        <w:br/>
      </w:r>
      <w:r>
        <w:br/>
      </w:r>
      <w:r w:rsidR="63E1421D">
        <w:rPr/>
        <w:t>Role of Block Storage in OpenStack:</w:t>
      </w:r>
      <w:r>
        <w:br/>
      </w:r>
      <w:r>
        <w:br/>
      </w:r>
      <w:r w:rsidR="63E1421D">
        <w:rPr/>
        <w:t xml:space="preserve">- **Persistent </w:t>
      </w:r>
      <w:r w:rsidR="63E1421D">
        <w:rPr/>
        <w:t>Storage:*</w:t>
      </w:r>
      <w:r w:rsidR="63E1421D">
        <w:rPr/>
        <w:t>* Cinder provides block storage for instances, which is persistent and can survive reboots and instance termination.</w:t>
      </w:r>
      <w:r>
        <w:br/>
      </w:r>
      <w:r w:rsidR="63E1421D">
        <w:rPr/>
        <w:t>- **</w:t>
      </w:r>
      <w:r w:rsidR="63E1421D">
        <w:rPr/>
        <w:t>Performance:*</w:t>
      </w:r>
      <w:r w:rsidR="63E1421D">
        <w:rPr/>
        <w:t>* Block storage is useful for databases, file systems, and applications requiring low-latency access to storage.</w:t>
      </w:r>
      <w:r>
        <w:br/>
      </w:r>
      <w:r w:rsidR="63E1421D">
        <w:rPr/>
        <w:t>- **</w:t>
      </w:r>
      <w:r w:rsidR="63E1421D">
        <w:rPr/>
        <w:t>Flexibility:*</w:t>
      </w:r>
      <w:r w:rsidR="63E1421D">
        <w:rPr/>
        <w:t>* Volumes can be attached to or detached from instances as needed, allowing for scalable and dynamic storage management.</w:t>
      </w:r>
      <w:r>
        <w:br/>
      </w:r>
    </w:p>
    <w:p xmlns:wp14="http://schemas.microsoft.com/office/word/2010/wordml" w14:paraId="5743CD56" wp14:textId="77777777">
      <w:pPr>
        <w:pStyle w:val="Heading1"/>
      </w:pPr>
      <w:r>
        <w:t>Q2: Create an object storage container in Swift and upload a file. How does object storage differ from block storage in terms of use cases?</w:t>
      </w:r>
    </w:p>
    <w:p xmlns:wp14="http://schemas.microsoft.com/office/word/2010/wordml" w14:paraId="4982B76B" wp14:textId="77777777">
      <w:r>
        <w:br/>
      </w:r>
      <w:r>
        <w:t>Steps to Create an Object Storage Container and Upload a File in Swift:</w:t>
      </w:r>
      <w:r>
        <w:br/>
      </w:r>
      <w:r>
        <w:br/>
      </w:r>
      <w:r>
        <w:t>1. **Create a Swift Container:**</w:t>
      </w:r>
      <w:r>
        <w:br/>
      </w:r>
      <w:r>
        <w:t xml:space="preserve">   - In Horizon, navigate to the **"Object Store"** section and select **"Containers"**.</w:t>
      </w:r>
      <w:r>
        <w:br/>
      </w:r>
      <w:r>
        <w:t xml:space="preserve">   - Click **"Create Container"**, provide a name for the container, and choose whether to make it public or private.</w:t>
      </w:r>
      <w:r>
        <w:br/>
      </w:r>
      <w:r>
        <w:t xml:space="preserve">   - In CLI, use:</w:t>
      </w:r>
      <w:r>
        <w:br/>
      </w:r>
      <w:r>
        <w:t xml:space="preserve">     ```</w:t>
      </w:r>
      <w:r>
        <w:br/>
      </w:r>
      <w:r>
        <w:t xml:space="preserve">     openstack container create &lt;container_name&gt;</w:t>
      </w:r>
      <w:r>
        <w:br/>
      </w:r>
      <w:r>
        <w:t xml:space="preserve">     ```</w:t>
      </w:r>
      <w:r>
        <w:br/>
      </w:r>
      <w:r>
        <w:br/>
      </w:r>
      <w:r>
        <w:t>2. **Upload a File to the Container:**</w:t>
      </w:r>
      <w:r>
        <w:br/>
      </w:r>
      <w:r>
        <w:t xml:space="preserve">   - After the container is created, click **"Upload File"** in Horizon and select a file to upload.</w:t>
      </w:r>
      <w:r>
        <w:br/>
      </w:r>
      <w:r>
        <w:t xml:space="preserve">   - In CLI, use the following command to upload a file:</w:t>
      </w:r>
      <w:r>
        <w:br/>
      </w:r>
      <w:r>
        <w:t xml:space="preserve">     ```</w:t>
      </w:r>
      <w:r>
        <w:br/>
      </w:r>
      <w:r>
        <w:t xml:space="preserve">     openstack object create &lt;container_name&gt; &lt;file_name&gt;</w:t>
      </w:r>
      <w:r>
        <w:br/>
      </w:r>
      <w:r>
        <w:t xml:space="preserve">     ```</w:t>
      </w:r>
      <w:r>
        <w:br/>
      </w:r>
      <w:r>
        <w:br/>
      </w:r>
      <w:r>
        <w:t>3. **Verify the Uploaded File:**</w:t>
      </w:r>
      <w:r>
        <w:br/>
      </w:r>
      <w:r>
        <w:t xml:space="preserve">   - The file should now be visible in the container and can be accessed via URL if the container is public.</w:t>
      </w:r>
      <w:r>
        <w:br/>
      </w:r>
      <w:r>
        <w:br/>
      </w:r>
      <w:r>
        <w:t>Differences Between Object Storage and Block Storage:</w:t>
      </w:r>
      <w:r>
        <w:br/>
      </w:r>
      <w:r>
        <w:br/>
      </w:r>
      <w:r>
        <w:t>- **Object Storage (Swift):**</w:t>
      </w:r>
      <w:r>
        <w:br/>
      </w:r>
      <w:r>
        <w:t xml:space="preserve">   - **Unstructured Data:** Primarily used for storing unstructured data such as multimedia files, backups, logs, or large data archives.</w:t>
      </w:r>
      <w:r>
        <w:br/>
      </w:r>
      <w:r>
        <w:t xml:space="preserve">   - **Scale and Durability:** Designed for scalability, object storage can handle large volumes of data across distributed environments. Swift automatically replicates objects across multiple nodes for fault tolerance.</w:t>
      </w:r>
      <w:r>
        <w:br/>
      </w:r>
      <w:r>
        <w:t xml:space="preserve">   - **Metadata and Direct Access:** Objects are stored with metadata and accessed via RESTful APIs, making it ideal for cloud-native applications.</w:t>
      </w:r>
      <w:r>
        <w:br/>
      </w:r>
      <w:r>
        <w:t xml:space="preserve">   - **Use Cases:** Backup and archival, static content storage (images, videos), and data distribution.</w:t>
      </w:r>
      <w:r>
        <w:br/>
      </w:r>
      <w:r>
        <w:br/>
      </w:r>
      <w:r>
        <w:t>- **Block Storage (Cinder):**</w:t>
      </w:r>
      <w:r>
        <w:br/>
      </w:r>
      <w:r>
        <w:t xml:space="preserve">   - **Structured Data:** Provides persistent storage for structured workloads like databases or file systems that require direct access to storage devices.</w:t>
      </w:r>
      <w:r>
        <w:br/>
      </w:r>
      <w:r>
        <w:t xml:space="preserve">   - **Low Latency:** Block storage is suitable for applications with low-latency requirements and consistent performance.</w:t>
      </w:r>
      <w:r>
        <w:br/>
      </w:r>
      <w:r>
        <w:t xml:space="preserve">   - **Volume Attachments:** Volumes can be dynamically attached to instances as virtual disks for read/write operations.</w:t>
      </w:r>
      <w:r>
        <w:br/>
      </w:r>
      <w:r>
        <w:t xml:space="preserve">   - **Use Cases:** Running databases, bootable volumes for virtual machines, and high-performance applications.</w:t>
      </w:r>
      <w:r>
        <w:br/>
      </w:r>
    </w:p>
    <w:p xmlns:wp14="http://schemas.microsoft.com/office/word/2010/wordml" w14:paraId="70917CAC" wp14:textId="77777777">
      <w:pPr>
        <w:pStyle w:val="Heading1"/>
      </w:pPr>
      <w:r>
        <w:t>Q3: Enable object versioning in Swift. How can you access previous versions of objects stored in Swift?</w:t>
      </w:r>
    </w:p>
    <w:p xmlns:wp14="http://schemas.microsoft.com/office/word/2010/wordml" w14:paraId="76089DD1" wp14:textId="77777777">
      <w:r>
        <w:br/>
      </w:r>
      <w:r>
        <w:t>Steps to Enable Object Versioning in Swift:</w:t>
      </w:r>
      <w:r>
        <w:br/>
      </w:r>
      <w:r>
        <w:br/>
      </w:r>
      <w:r>
        <w:t>1. **Enable Versioning for a Container:**</w:t>
      </w:r>
      <w:r>
        <w:br/>
      </w:r>
      <w:r>
        <w:t xml:space="preserve">   - In Horizon, create or edit a container. Under **"More Actions"**, select **"Set Versioning"** and specify the **"Version Location"**. This creates a versioned container to store object versions.</w:t>
      </w:r>
      <w:r>
        <w:br/>
      </w:r>
      <w:r>
        <w:t xml:space="preserve">   - In CLI, use the following command to enable versioning:</w:t>
      </w:r>
      <w:r>
        <w:br/>
      </w:r>
      <w:r>
        <w:t xml:space="preserve">     ```</w:t>
      </w:r>
      <w:r>
        <w:br/>
      </w:r>
      <w:r>
        <w:t xml:space="preserve">     openstack container set --version-location &lt;version_container&gt; &lt;container_name&gt;</w:t>
      </w:r>
      <w:r>
        <w:br/>
      </w:r>
      <w:r>
        <w:t xml:space="preserve">     ```</w:t>
      </w:r>
      <w:r>
        <w:br/>
      </w:r>
      <w:r>
        <w:br/>
      </w:r>
      <w:r>
        <w:t>2. **Upload Objects to the Versioned Container:**</w:t>
      </w:r>
      <w:r>
        <w:br/>
      </w:r>
      <w:r>
        <w:t xml:space="preserve">   - When you upload a new version of an existing object, Swift automatically moves the old version to the version container.</w:t>
      </w:r>
      <w:r>
        <w:br/>
      </w:r>
      <w:r>
        <w:br/>
      </w:r>
      <w:r>
        <w:t>Steps to Access Previous Versions:</w:t>
      </w:r>
      <w:r>
        <w:br/>
      </w:r>
      <w:r>
        <w:br/>
      </w:r>
      <w:r>
        <w:t>1. **List Object Versions:**</w:t>
      </w:r>
      <w:r>
        <w:br/>
      </w:r>
      <w:r>
        <w:t xml:space="preserve">   - In the version container, you can list older versions of objects. Horizon displays the previous versions, and you can restore or download them.</w:t>
      </w:r>
      <w:r>
        <w:br/>
      </w:r>
      <w:r>
        <w:t xml:space="preserve">   - In CLI, use:</w:t>
      </w:r>
      <w:r>
        <w:br/>
      </w:r>
      <w:r>
        <w:t xml:space="preserve">     ```</w:t>
      </w:r>
      <w:r>
        <w:br/>
      </w:r>
      <w:r>
        <w:t xml:space="preserve">     openstack object list &lt;version_container&gt;</w:t>
      </w:r>
      <w:r>
        <w:br/>
      </w:r>
      <w:r>
        <w:t xml:space="preserve">     ```</w:t>
      </w:r>
      <w:r>
        <w:br/>
      </w:r>
      <w:r>
        <w:br/>
      </w:r>
      <w:r>
        <w:t>2. **Restore or Download a Previous Version:**</w:t>
      </w:r>
      <w:r>
        <w:br/>
      </w:r>
      <w:r>
        <w:t xml:space="preserve">   - To access a specific version, download it from the version container:</w:t>
      </w:r>
      <w:r>
        <w:br/>
      </w:r>
      <w:r>
        <w:t xml:space="preserve">     ```</w:t>
      </w:r>
      <w:r>
        <w:br/>
      </w:r>
      <w:r>
        <w:t xml:space="preserve">     openstack object save &lt;version_container&gt; &lt;object_name&gt;</w:t>
      </w:r>
      <w:r>
        <w:br/>
      </w:r>
      <w:r>
        <w:t xml:space="preserve">     ```</w:t>
      </w:r>
      <w:r>
        <w:br/>
      </w:r>
      <w:r>
        <w:br/>
      </w:r>
      <w:r>
        <w:t>How Object Versioning Works:</w:t>
      </w:r>
      <w:r>
        <w:br/>
      </w:r>
      <w:r>
        <w:br/>
      </w:r>
      <w:r>
        <w:t>- **Automatic Versioning:** When versioning is enabled, each time you upload a new version of an object, the previous version is moved to the version container. This allows you to maintain historical versions of objects.</w:t>
      </w:r>
      <w:r>
        <w:br/>
      </w:r>
      <w:r>
        <w:t>- **Version Management:** Previous versions can be restored or deleted as needed, providing flexibility for backup and recovery use cases.</w:t>
      </w:r>
      <w:r>
        <w:br/>
      </w:r>
      <w:r>
        <w:t>- **Use Cases:** Object versioning is particularly useful for maintaining historical records, managing backups, and recovering from accidental overwrites or deletions.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proofState w:spelling="clean" w:grammar="dirty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3E1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B065BE8E-901D-4078-AFF7-BAEF4DDCBE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webSettings" Target="webSettings.xml" Id="rId6" /><Relationship Type="http://schemas.openxmlformats.org/officeDocument/2006/relationships/customXml" Target="../customXml/item1.xml" Id="rId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1A8D8AA726040AA9D6578B283BDF5" ma:contentTypeVersion="4" ma:contentTypeDescription="Create a new document." ma:contentTypeScope="" ma:versionID="2ba0379b0f0bfca2440ed37f06b7732b">
  <xsd:schema xmlns:xsd="http://www.w3.org/2001/XMLSchema" xmlns:xs="http://www.w3.org/2001/XMLSchema" xmlns:p="http://schemas.microsoft.com/office/2006/metadata/properties" xmlns:ns2="f16a19e2-ddcf-428b-b4bc-203e2281ae76" targetNamespace="http://schemas.microsoft.com/office/2006/metadata/properties" ma:root="true" ma:fieldsID="0e325aaa589f60742e29c3d0ac970535" ns2:_="">
    <xsd:import namespace="f16a19e2-ddcf-428b-b4bc-203e2281a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a19e2-ddcf-428b-b4bc-203e2281a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F1DDA5-77C8-4CFC-A6E6-873295D3B399}"/>
</file>

<file path=customXml/itemProps3.xml><?xml version="1.0" encoding="utf-8"?>
<ds:datastoreItem xmlns:ds="http://schemas.openxmlformats.org/officeDocument/2006/customXml" ds:itemID="{93B38162-8728-4F7E-8FEF-BF4A7B118C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Akilan V E 21BCS201</lastModifiedBy>
  <revision>2</revision>
  <dcterms:created xsi:type="dcterms:W3CDTF">2013-12-23T23:15:00.0000000Z</dcterms:created>
  <dcterms:modified xsi:type="dcterms:W3CDTF">2024-10-14T17:35:57.2446941Z</dcterms:modified>
  <category/>
</coreProperties>
</file>